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Pronapse Setup Guide (React + Vite)</w:t>
      </w:r>
    </w:p>
    <w:p>
      <w:pPr>
        <w:pStyle w:val="Heading1"/>
      </w:pPr>
      <w:r>
        <w:t>1. Environment Setup (macOS M1)</w:t>
      </w:r>
    </w:p>
    <w:p>
      <w:r>
        <w:t>Install Homebrew:</w:t>
      </w:r>
    </w:p>
    <w:p>
      <w:r>
        <w:t>/bin/bash -c "$(curl -fsSL https://raw.githubusercontent.com/Homebrew/install/HEAD/install.sh)"</w:t>
      </w:r>
    </w:p>
    <w:p>
      <w:r>
        <w:t>echo 'eval "$(/opt/homebrew/bin/brew shellenv)"' &gt;&gt; ~/.zprofile</w:t>
      </w:r>
    </w:p>
    <w:p>
      <w:r>
        <w:t>eval "$(/opt/homebrew/bin/brew shellenv)"</w:t>
      </w:r>
    </w:p>
    <w:p/>
    <w:p>
      <w:r>
        <w:t>Install Node.js (via Homebrew):</w:t>
      </w:r>
    </w:p>
    <w:p>
      <w:r>
        <w:t>brew install node</w:t>
      </w:r>
    </w:p>
    <w:p/>
    <w:p>
      <w:r>
        <w:t>Install Git:</w:t>
      </w:r>
    </w:p>
    <w:p>
      <w:r>
        <w:t>brew install git</w:t>
      </w:r>
    </w:p>
    <w:p/>
    <w:p>
      <w:r>
        <w:t>Install VS Code:</w:t>
      </w:r>
    </w:p>
    <w:p>
      <w:r>
        <w:t>brew install --cask visual-studio-code</w:t>
      </w:r>
    </w:p>
    <w:p>
      <w:pPr>
        <w:pStyle w:val="Heading1"/>
      </w:pPr>
      <w:r>
        <w:t>2. Create React + Vite Project</w:t>
      </w:r>
    </w:p>
    <w:p>
      <w:r>
        <w:t>npm create vite@latest pronapse -- --template react</w:t>
      </w:r>
    </w:p>
    <w:p>
      <w:r>
        <w:t>cd pronapse</w:t>
      </w:r>
    </w:p>
    <w:p>
      <w:r>
        <w:t>npm install</w:t>
      </w:r>
    </w:p>
    <w:p>
      <w:pPr>
        <w:pStyle w:val="Heading1"/>
      </w:pPr>
      <w:r>
        <w:t>3. Project Structure</w:t>
      </w:r>
    </w:p>
    <w:p>
      <w:r>
        <w:t>pronapse/</w:t>
      </w:r>
    </w:p>
    <w:p>
      <w:r>
        <w:t>├── public/</w:t>
      </w:r>
    </w:p>
    <w:p>
      <w:r>
        <w:t>│   └── favicon.svg</w:t>
      </w:r>
    </w:p>
    <w:p>
      <w:r>
        <w:t>├── src/</w:t>
      </w:r>
    </w:p>
    <w:p>
      <w:r>
        <w:t>│   ├── assets/</w:t>
      </w:r>
    </w:p>
    <w:p>
      <w:r>
        <w:t>│   │   └── logo.svg</w:t>
      </w:r>
    </w:p>
    <w:p>
      <w:r>
        <w:t>│   ├── components/</w:t>
      </w:r>
    </w:p>
    <w:p>
      <w:r>
        <w:t>│   │   ├── Tile.jsx</w:t>
      </w:r>
    </w:p>
    <w:p>
      <w:r>
        <w:t>│   │   ├── TopBar.jsx</w:t>
      </w:r>
    </w:p>
    <w:p>
      <w:r>
        <w:t>│   │   ├── ClassificationFilter.jsx</w:t>
      </w:r>
    </w:p>
    <w:p>
      <w:r>
        <w:t>│   ├── App.jsx</w:t>
      </w:r>
    </w:p>
    <w:p>
      <w:r>
        <w:t>│   ├── main.jsx</w:t>
      </w:r>
    </w:p>
    <w:p>
      <w:r>
        <w:t>├── .gitignore</w:t>
      </w:r>
    </w:p>
    <w:p>
      <w:r>
        <w:t>├── index.html</w:t>
      </w:r>
    </w:p>
    <w:p>
      <w:r>
        <w:t>├── package.json</w:t>
      </w:r>
    </w:p>
    <w:p>
      <w:r>
        <w:t>├── vite.config.js</w:t>
      </w:r>
    </w:p>
    <w:p>
      <w:r>
        <w:t>├── README.md</w:t>
      </w:r>
    </w:p>
    <w:p>
      <w:r>
        <w:t>└── Makefile</w:t>
      </w:r>
    </w:p>
    <w:p>
      <w:pPr>
        <w:pStyle w:val="Heading1"/>
      </w:pPr>
      <w:r>
        <w:t>4. Component Design Overview</w:t>
      </w:r>
    </w:p>
    <w:p>
      <w:r>
        <w:t>Tile.jsx - Displays data tile with classification dots.</w:t>
      </w:r>
    </w:p>
    <w:p>
      <w:r>
        <w:t>TopBar.jsx - Houses navigation buttons: blue/green (data sources), purple (actions), and Rules button.</w:t>
      </w:r>
    </w:p>
    <w:p>
      <w:r>
        <w:t>ClassificationFilter.jsx - Lets users filter visible tiles based on classification.</w:t>
      </w:r>
    </w:p>
    <w:p>
      <w:pPr>
        <w:pStyle w:val="Heading1"/>
      </w:pPr>
      <w:r>
        <w:t>5. Vercel Deployment</w:t>
      </w:r>
    </w:p>
    <w:p>
      <w:r>
        <w:t>1. Push your project to GitHub:</w:t>
      </w:r>
    </w:p>
    <w:p>
      <w:r>
        <w:t>git init</w:t>
      </w:r>
    </w:p>
    <w:p>
      <w:r>
        <w:t>git add .</w:t>
      </w:r>
    </w:p>
    <w:p>
      <w:r>
        <w:t>git commit -m "Initial commit"</w:t>
      </w:r>
    </w:p>
    <w:p>
      <w:r>
        <w:t>git remote add origin &lt;your-repo-url&gt;</w:t>
      </w:r>
    </w:p>
    <w:p>
      <w:r>
        <w:t>git push -u origin main</w:t>
      </w:r>
    </w:p>
    <w:p/>
    <w:p>
      <w:r>
        <w:t>2. Go to Vercel.com, import the GitHub repo.</w:t>
      </w:r>
    </w:p>
    <w:p>
      <w:r>
        <w:t>3. Framework preset: Vite</w:t>
      </w:r>
    </w:p>
    <w:p>
      <w:r>
        <w:t>4. Click Deploy.</w:t>
      </w:r>
    </w:p>
    <w:p>
      <w:pPr>
        <w:pStyle w:val="Heading1"/>
      </w:pPr>
      <w:r>
        <w:t>6. Makefile</w:t>
      </w:r>
    </w:p>
    <w:p>
      <w:r>
        <w:t>PROJECT = pronapse</w:t>
      </w:r>
    </w:p>
    <w:p/>
    <w:p>
      <w:r>
        <w:t>setup:</w:t>
      </w:r>
    </w:p>
    <w:p>
      <w:r>
        <w:t>/bin/bash -c "$(curl -fsSL https://raw.githubusercontent.com/Homebrew/install/HEAD/install.sh)"</w:t>
      </w:r>
    </w:p>
    <w:p>
      <w:r>
        <w:t>echo 'eval "$$(/opt/homebrew/bin/brew shellenv)"' &gt;&gt; ~/.zprofile</w:t>
      </w:r>
    </w:p>
    <w:p>
      <w:r>
        <w:t>eval "$$(/opt/homebrew/bin/brew shellenv)"</w:t>
      </w:r>
    </w:p>
    <w:p>
      <w:r>
        <w:t>brew install node git</w:t>
      </w:r>
    </w:p>
    <w:p>
      <w:r>
        <w:t>brew install --cask visual-studio-code</w:t>
      </w:r>
    </w:p>
    <w:p/>
    <w:p>
      <w:r>
        <w:t>init:</w:t>
      </w:r>
    </w:p>
    <w:p>
      <w:r>
        <w:t>npm create vite@latest $(PROJECT) -- --template react</w:t>
      </w:r>
    </w:p>
    <w:p>
      <w:r>
        <w:t>cd $(PROJECT) &amp;&amp; npm install</w:t>
      </w:r>
    </w:p>
    <w:p>
      <w:r>
        <w:t>cd $(PROJECT) &amp;&amp; git init</w:t>
      </w:r>
    </w:p>
    <w:p>
      <w:r>
        <w:t>cd $(PROJECT) &amp;&amp; git add .</w:t>
      </w:r>
    </w:p>
    <w:p>
      <w:r>
        <w:t>cd $(PROJECT) &amp;&amp; git commit -m "Initial commit"</w:t>
      </w:r>
    </w:p>
    <w:p/>
    <w:p>
      <w:r>
        <w:t>build:</w:t>
      </w:r>
    </w:p>
    <w:p>
      <w:r>
        <w:t>cd $(PROJECT) &amp;&amp; npm run build</w:t>
      </w:r>
    </w:p>
    <w:p/>
    <w:p>
      <w:r>
        <w:t>run:</w:t>
      </w:r>
    </w:p>
    <w:p>
      <w:r>
        <w:t>cd $(PROJECT) &amp;&amp; npm run dev</w:t>
      </w:r>
    </w:p>
    <w:p>
      <w:pPr>
        <w:pStyle w:val="Heading1"/>
      </w:pPr>
      <w:r>
        <w:t>7. Next Steps</w:t>
      </w:r>
    </w:p>
    <w:p>
      <w:r>
        <w:t>- Add styling with Tailwind or CSS Modules.</w:t>
      </w:r>
    </w:p>
    <w:p>
      <w:r>
        <w:t>- Define routes for data source pages and rule management.</w:t>
      </w:r>
    </w:p>
    <w:p>
      <w:r>
        <w:t>- Integrate Drools/BRMS backend logic later.</w:t>
      </w:r>
    </w:p>
    <w:p>
      <w:r>
        <w:t>- Connect each classification to filters and allow tiles to update dynamically.</w:t>
      </w:r>
    </w:p>
    <w:p/>
    <w:p>
      <w:r>
        <w:t>Use this setup as a baseline to build a structured, scalable front end for Pronapse.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